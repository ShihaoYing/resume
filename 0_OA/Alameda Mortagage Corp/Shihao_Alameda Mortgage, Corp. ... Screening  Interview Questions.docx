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DC659" w14:textId="77777777" w:rsidR="00C019B7" w:rsidRDefault="00C019B7">
      <w:pPr>
        <w:widowControl w:val="0"/>
        <w:rPr>
          <w:rFonts w:hint="eastAsia"/>
        </w:rPr>
      </w:pPr>
    </w:p>
    <w:p w14:paraId="625F20DE" w14:textId="77777777" w:rsidR="00C019B7" w:rsidRDefault="00845E72">
      <w:pPr>
        <w:jc w:val="center"/>
        <w:rPr>
          <w:rFonts w:ascii="Arial" w:eastAsia="Arial" w:hAnsi="Arial" w:cs="Arial"/>
          <w:b/>
          <w:sz w:val="54"/>
          <w:szCs w:val="54"/>
        </w:rPr>
      </w:pPr>
      <w:r>
        <w:rPr>
          <w:rFonts w:ascii="Arial" w:eastAsia="Arial" w:hAnsi="Arial" w:cs="Arial"/>
          <w:b/>
          <w:noProof/>
          <w:sz w:val="54"/>
          <w:szCs w:val="54"/>
        </w:rPr>
        <w:drawing>
          <wp:inline distT="114300" distB="114300" distL="114300" distR="114300" wp14:anchorId="082003B5" wp14:editId="4F3AD912">
            <wp:extent cx="3077845" cy="13665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a:stretch>
                      <a:fillRect/>
                    </a:stretch>
                  </pic:blipFill>
                  <pic:spPr>
                    <a:xfrm>
                      <a:off x="0" y="0"/>
                      <a:ext cx="3077916" cy="1366838"/>
                    </a:xfrm>
                    <a:prstGeom prst="rect">
                      <a:avLst/>
                    </a:prstGeom>
                  </pic:spPr>
                </pic:pic>
              </a:graphicData>
            </a:graphic>
          </wp:inline>
        </w:drawing>
      </w:r>
    </w:p>
    <w:p w14:paraId="767CCAFF" w14:textId="77777777" w:rsidR="00C019B7" w:rsidRDefault="00845E72">
      <w:pPr>
        <w:rPr>
          <w:rFonts w:ascii="Tahoma" w:eastAsia="Montserrat" w:hAnsi="Tahoma" w:cs="Tahoma"/>
          <w:b/>
          <w:color w:val="444444"/>
          <w:sz w:val="22"/>
          <w:szCs w:val="22"/>
          <w:highlight w:val="white"/>
        </w:rPr>
      </w:pPr>
      <w:r>
        <w:rPr>
          <w:b/>
          <w:sz w:val="36"/>
          <w:szCs w:val="36"/>
        </w:rPr>
        <w:t xml:space="preserve">                                 </w:t>
      </w:r>
      <w:r>
        <w:rPr>
          <w:b/>
          <w:sz w:val="40"/>
          <w:szCs w:val="40"/>
        </w:rPr>
        <w:t xml:space="preserve"> </w:t>
      </w:r>
      <w:r>
        <w:rPr>
          <w:rFonts w:ascii="Tahoma" w:eastAsia="Montserrat" w:hAnsi="Tahoma" w:cs="Tahoma"/>
          <w:b/>
          <w:color w:val="444444"/>
          <w:sz w:val="22"/>
          <w:szCs w:val="22"/>
          <w:highlight w:val="white"/>
        </w:rPr>
        <w:t>1850 Mt. Diablo Blvd. Suite 100</w:t>
      </w:r>
    </w:p>
    <w:p w14:paraId="2C849D7C" w14:textId="77777777" w:rsidR="00C019B7" w:rsidRDefault="00845E72">
      <w:pPr>
        <w:rPr>
          <w:rFonts w:ascii="Tahoma" w:hAnsi="Tahoma" w:cs="Tahoma"/>
          <w:b/>
          <w:sz w:val="30"/>
          <w:szCs w:val="30"/>
        </w:rPr>
      </w:pPr>
      <w:r>
        <w:rPr>
          <w:rFonts w:ascii="Tahoma" w:eastAsia="Montserrat" w:hAnsi="Tahoma" w:cs="Tahoma"/>
          <w:b/>
          <w:color w:val="444444"/>
          <w:sz w:val="22"/>
          <w:szCs w:val="22"/>
          <w:highlight w:val="white"/>
        </w:rPr>
        <w:t xml:space="preserve">                                                     Walnut Creek, CA 94596</w:t>
      </w:r>
    </w:p>
    <w:p w14:paraId="769A79D5" w14:textId="77777777" w:rsidR="00C019B7" w:rsidRDefault="00C019B7">
      <w:pPr>
        <w:ind w:firstLine="720"/>
        <w:rPr>
          <w:rFonts w:ascii="Arial" w:eastAsia="Arial" w:hAnsi="Arial" w:cs="Arial"/>
          <w:b/>
          <w:sz w:val="54"/>
          <w:szCs w:val="54"/>
        </w:rPr>
      </w:pPr>
    </w:p>
    <w:p w14:paraId="1F40CDC7" w14:textId="77777777" w:rsidR="00C019B7" w:rsidRDefault="00845E72">
      <w:pPr>
        <w:spacing w:after="47"/>
        <w:ind w:right="289" w:hanging="283"/>
        <w:rPr>
          <w:rFonts w:ascii="Tahoma" w:eastAsia="Microsoft JhengHei" w:hAnsi="Tahoma" w:cs="Tahoma"/>
          <w:b/>
          <w:sz w:val="24"/>
          <w:szCs w:val="24"/>
        </w:rPr>
      </w:pPr>
      <w:r>
        <w:rPr>
          <w:rFonts w:ascii="Tahoma" w:eastAsia="Microsoft JhengHei" w:hAnsi="Tahoma" w:cs="Tahoma"/>
          <w:b/>
          <w:sz w:val="24"/>
          <w:szCs w:val="24"/>
        </w:rPr>
        <w:t>Company NMLS: 271603</w:t>
      </w:r>
    </w:p>
    <w:p w14:paraId="14230644" w14:textId="77777777" w:rsidR="00C019B7" w:rsidRDefault="00C019B7">
      <w:pPr>
        <w:spacing w:after="47"/>
        <w:ind w:right="289" w:hanging="283"/>
        <w:rPr>
          <w:rFonts w:ascii="Arial" w:eastAsia="Arial" w:hAnsi="Arial" w:cs="Arial"/>
          <w:b/>
          <w:sz w:val="22"/>
          <w:szCs w:val="22"/>
        </w:rPr>
      </w:pPr>
    </w:p>
    <w:p w14:paraId="1EB4104F" w14:textId="77777777" w:rsidR="00C019B7" w:rsidRDefault="00845E72">
      <w:pPr>
        <w:spacing w:after="47"/>
        <w:ind w:right="289" w:hanging="283"/>
        <w:rPr>
          <w:rFonts w:ascii="Arial" w:eastAsia="Arial" w:hAnsi="Arial" w:cs="Arial"/>
          <w:color w:val="000000"/>
          <w:sz w:val="22"/>
          <w:szCs w:val="22"/>
        </w:rPr>
      </w:pPr>
      <w:r>
        <w:rPr>
          <w:rFonts w:ascii="Arial" w:eastAsia="Arial" w:hAnsi="Arial" w:cs="Arial"/>
          <w:b/>
          <w:sz w:val="22"/>
          <w:szCs w:val="22"/>
        </w:rPr>
        <w:t>S</w:t>
      </w:r>
      <w:r>
        <w:rPr>
          <w:rFonts w:ascii="Arial" w:eastAsia="Arial" w:hAnsi="Arial" w:cs="Arial"/>
          <w:b/>
          <w:color w:val="000000"/>
          <w:sz w:val="22"/>
          <w:szCs w:val="22"/>
        </w:rPr>
        <w:t xml:space="preserve">creening Test/Interview Questions for </w:t>
      </w:r>
      <w:r>
        <w:rPr>
          <w:rFonts w:ascii="Arial" w:eastAsia="Arial" w:hAnsi="Arial" w:cs="Arial"/>
          <w:b/>
          <w:sz w:val="22"/>
          <w:szCs w:val="22"/>
        </w:rPr>
        <w:t xml:space="preserve">Data Analyst </w:t>
      </w:r>
      <w:r>
        <w:rPr>
          <w:rFonts w:ascii="Arial" w:eastAsia="Arial" w:hAnsi="Arial" w:cs="Arial"/>
          <w:b/>
          <w:color w:val="000000"/>
          <w:sz w:val="22"/>
          <w:szCs w:val="22"/>
        </w:rPr>
        <w:t>(Remote) Position</w:t>
      </w:r>
    </w:p>
    <w:p w14:paraId="7CE2639D" w14:textId="77777777" w:rsidR="00C019B7" w:rsidRDefault="00C019B7"/>
    <w:p w14:paraId="141471BA" w14:textId="77777777" w:rsidR="00C019B7" w:rsidRDefault="00845E72">
      <w:pPr>
        <w:spacing w:after="51" w:line="245" w:lineRule="auto"/>
        <w:ind w:right="289" w:hanging="278"/>
        <w:rPr>
          <w:rFonts w:ascii="Arial" w:eastAsia="Arial" w:hAnsi="Arial" w:cs="Arial"/>
          <w:color w:val="000000"/>
          <w:sz w:val="22"/>
          <w:szCs w:val="22"/>
        </w:rPr>
      </w:pPr>
      <w:r>
        <w:rPr>
          <w:rFonts w:ascii="Arial" w:eastAsia="Arial" w:hAnsi="Arial" w:cs="Arial"/>
          <w:b/>
          <w:color w:val="000000"/>
          <w:sz w:val="22"/>
          <w:szCs w:val="22"/>
        </w:rPr>
        <w:t>Instructions</w:t>
      </w:r>
      <w:r>
        <w:rPr>
          <w:rFonts w:ascii="Arial" w:eastAsia="Arial" w:hAnsi="Arial" w:cs="Arial"/>
          <w:color w:val="000000"/>
          <w:sz w:val="22"/>
          <w:szCs w:val="22"/>
        </w:rPr>
        <w:t>:</w:t>
      </w:r>
      <w:r>
        <w:rPr>
          <w:rFonts w:ascii="Gautami" w:eastAsia="Gautami" w:hAnsi="Gautami" w:cs="Gautami"/>
          <w:color w:val="000000"/>
          <w:sz w:val="22"/>
          <w:szCs w:val="22"/>
        </w:rPr>
        <w:t>​</w:t>
      </w:r>
      <w:r>
        <w:rPr>
          <w:rFonts w:ascii="Arial" w:eastAsia="Arial" w:hAnsi="Arial" w:cs="Arial"/>
          <w:color w:val="000000"/>
          <w:sz w:val="22"/>
          <w:szCs w:val="22"/>
        </w:rPr>
        <w:t xml:space="preserve"> Please precede all your answers with the question you are answering.</w:t>
      </w:r>
    </w:p>
    <w:p w14:paraId="6F5BB16D" w14:textId="77777777" w:rsidR="00C019B7" w:rsidRDefault="00845E72">
      <w:pPr>
        <w:spacing w:after="51" w:line="245" w:lineRule="auto"/>
        <w:ind w:right="289" w:hanging="278"/>
        <w:rPr>
          <w:rFonts w:ascii="Arial" w:eastAsia="Arial" w:hAnsi="Arial" w:cs="Arial"/>
          <w:color w:val="000000"/>
          <w:sz w:val="22"/>
          <w:szCs w:val="22"/>
        </w:rPr>
      </w:pPr>
      <w:r>
        <w:rPr>
          <w:rFonts w:ascii="Arial" w:eastAsia="Arial" w:hAnsi="Arial" w:cs="Arial"/>
          <w:color w:val="000000"/>
          <w:sz w:val="22"/>
          <w:szCs w:val="22"/>
        </w:rPr>
        <w:t>Use acronyms only after you've explained them.</w:t>
      </w:r>
    </w:p>
    <w:p w14:paraId="2BB2A007" w14:textId="77777777" w:rsidR="00C019B7" w:rsidRDefault="00845E72">
      <w:pPr>
        <w:spacing w:after="51" w:line="245" w:lineRule="auto"/>
        <w:ind w:right="289" w:hanging="278"/>
        <w:rPr>
          <w:rFonts w:ascii="Arial" w:eastAsia="Arial" w:hAnsi="Arial" w:cs="Arial"/>
          <w:color w:val="000000"/>
          <w:sz w:val="22"/>
          <w:szCs w:val="22"/>
        </w:rPr>
      </w:pPr>
      <w:r>
        <w:rPr>
          <w:rFonts w:ascii="Arial" w:eastAsia="Arial" w:hAnsi="Arial" w:cs="Arial"/>
          <w:color w:val="000000"/>
          <w:sz w:val="22"/>
          <w:szCs w:val="22"/>
        </w:rPr>
        <w:t>Use correct spelling and grammar.</w:t>
      </w:r>
    </w:p>
    <w:p w14:paraId="7EB20913" w14:textId="77777777" w:rsidR="00C019B7" w:rsidRDefault="00845E72">
      <w:pPr>
        <w:spacing w:after="51" w:line="245" w:lineRule="auto"/>
        <w:ind w:right="289" w:hanging="278"/>
        <w:rPr>
          <w:rFonts w:ascii="Arial" w:eastAsia="Arial" w:hAnsi="Arial" w:cs="Arial"/>
          <w:color w:val="000000"/>
          <w:sz w:val="22"/>
          <w:szCs w:val="22"/>
        </w:rPr>
      </w:pPr>
      <w:r>
        <w:rPr>
          <w:rFonts w:ascii="Arial" w:eastAsia="Arial" w:hAnsi="Arial" w:cs="Arial"/>
          <w:color w:val="000000"/>
          <w:sz w:val="22"/>
          <w:szCs w:val="22"/>
        </w:rPr>
        <w:t>Be sure to write your name and the interviewer’s name.</w:t>
      </w:r>
    </w:p>
    <w:p w14:paraId="0F132A9F" w14:textId="77777777" w:rsidR="00C019B7" w:rsidRDefault="00C019B7"/>
    <w:p w14:paraId="6D56CE08" w14:textId="77777777" w:rsidR="00C019B7" w:rsidRDefault="00C019B7"/>
    <w:p w14:paraId="362AF28E" w14:textId="77777777" w:rsidR="00C019B7" w:rsidRDefault="00845E72">
      <w:pPr>
        <w:spacing w:after="99"/>
        <w:ind w:right="289" w:hanging="283"/>
        <w:rPr>
          <w:rFonts w:ascii="Arial" w:eastAsia="Arial" w:hAnsi="Arial" w:cs="Arial"/>
          <w:b/>
          <w:color w:val="000000"/>
          <w:sz w:val="26"/>
          <w:szCs w:val="26"/>
        </w:rPr>
      </w:pPr>
      <w:r>
        <w:rPr>
          <w:rFonts w:ascii="Arial" w:eastAsia="Arial" w:hAnsi="Arial" w:cs="Arial"/>
          <w:b/>
          <w:color w:val="000000"/>
          <w:sz w:val="24"/>
          <w:szCs w:val="24"/>
        </w:rPr>
        <w:t>Interviewer’s Name</w:t>
      </w:r>
      <w:r>
        <w:rPr>
          <w:rFonts w:ascii="Gautami" w:eastAsia="Gautami" w:hAnsi="Gautami" w:cs="Gautami"/>
          <w:color w:val="000000"/>
          <w:sz w:val="24"/>
          <w:szCs w:val="24"/>
        </w:rPr>
        <w:t>:</w:t>
      </w:r>
      <w:r>
        <w:rPr>
          <w:rFonts w:ascii="Arial" w:eastAsia="Arial" w:hAnsi="Arial" w:cs="Arial"/>
          <w:b/>
          <w:color w:val="000000"/>
          <w:sz w:val="24"/>
          <w:szCs w:val="24"/>
        </w:rPr>
        <w:t xml:space="preserve"> </w:t>
      </w:r>
      <w:r>
        <w:rPr>
          <w:rFonts w:ascii="Arial" w:eastAsia="Arial" w:hAnsi="Arial" w:cs="Arial"/>
          <w:b/>
          <w:color w:val="222222"/>
          <w:sz w:val="24"/>
          <w:szCs w:val="24"/>
        </w:rPr>
        <w:t>Ryan Milligan</w:t>
      </w:r>
    </w:p>
    <w:p w14:paraId="28A80FEC" w14:textId="77777777" w:rsidR="00C019B7" w:rsidRDefault="00C019B7">
      <w:pPr>
        <w:spacing w:after="49"/>
        <w:ind w:right="289" w:hanging="278"/>
        <w:rPr>
          <w:rFonts w:ascii="Arial" w:eastAsia="Arial" w:hAnsi="Arial" w:cs="Arial"/>
          <w:b/>
          <w:color w:val="000000"/>
          <w:sz w:val="24"/>
          <w:szCs w:val="24"/>
        </w:rPr>
      </w:pPr>
    </w:p>
    <w:p w14:paraId="52779E82" w14:textId="0C39F469" w:rsidR="00C019B7" w:rsidRDefault="00845E72">
      <w:pPr>
        <w:spacing w:after="49"/>
        <w:ind w:right="289" w:hanging="278"/>
        <w:rPr>
          <w:rFonts w:ascii="Arial" w:eastAsia="Arial" w:hAnsi="Arial" w:cs="Arial"/>
          <w:b/>
          <w:color w:val="000000"/>
          <w:sz w:val="24"/>
          <w:szCs w:val="24"/>
        </w:rPr>
      </w:pPr>
      <w:r>
        <w:rPr>
          <w:rFonts w:ascii="Arial" w:eastAsia="Arial" w:hAnsi="Arial" w:cs="Arial"/>
          <w:b/>
          <w:color w:val="000000"/>
          <w:sz w:val="24"/>
          <w:szCs w:val="24"/>
        </w:rPr>
        <w:t>Candidate’s Name</w:t>
      </w:r>
      <w:r>
        <w:rPr>
          <w:rFonts w:ascii="Gautami" w:eastAsia="Gautami" w:hAnsi="Gautami" w:cs="Gautami"/>
          <w:color w:val="000000"/>
          <w:sz w:val="24"/>
          <w:szCs w:val="24"/>
        </w:rPr>
        <w:t>:</w:t>
      </w:r>
      <w:r w:rsidR="001525DA">
        <w:rPr>
          <w:rFonts w:ascii="Gautami" w:eastAsia="Gautami" w:hAnsi="Gautami" w:cs="Gautami"/>
          <w:color w:val="000000"/>
          <w:sz w:val="24"/>
          <w:szCs w:val="24"/>
        </w:rPr>
        <w:t xml:space="preserve"> </w:t>
      </w:r>
      <w:r w:rsidR="001525DA" w:rsidRPr="001525DA">
        <w:rPr>
          <w:rFonts w:ascii="Arial" w:eastAsia="Arial" w:hAnsi="Arial" w:cs="Arial" w:hint="eastAsia"/>
          <w:b/>
          <w:color w:val="222222"/>
          <w:sz w:val="24"/>
          <w:szCs w:val="24"/>
        </w:rPr>
        <w:t>S</w:t>
      </w:r>
      <w:r w:rsidR="001525DA" w:rsidRPr="001525DA">
        <w:rPr>
          <w:rFonts w:ascii="Arial" w:eastAsia="Arial" w:hAnsi="Arial" w:cs="Arial"/>
          <w:b/>
          <w:color w:val="222222"/>
          <w:sz w:val="24"/>
          <w:szCs w:val="24"/>
        </w:rPr>
        <w:t>hihao Ying</w:t>
      </w:r>
    </w:p>
    <w:p w14:paraId="5208CFE5" w14:textId="77777777" w:rsidR="00C019B7" w:rsidRDefault="00C019B7"/>
    <w:p w14:paraId="371C68E5" w14:textId="68441FC9" w:rsidR="00C019B7" w:rsidRDefault="00845E72">
      <w:pPr>
        <w:numPr>
          <w:ilvl w:val="0"/>
          <w:numId w:val="1"/>
        </w:numPr>
        <w:rPr>
          <w:color w:val="000000"/>
          <w:sz w:val="22"/>
          <w:szCs w:val="22"/>
        </w:rPr>
      </w:pPr>
      <w:r>
        <w:rPr>
          <w:color w:val="000000"/>
          <w:sz w:val="22"/>
          <w:szCs w:val="22"/>
        </w:rPr>
        <w:t>Are you currently employed?</w:t>
      </w:r>
    </w:p>
    <w:p w14:paraId="57F0F7D3" w14:textId="5FE0A3FC" w:rsidR="00C019B7" w:rsidRDefault="001525DA">
      <w:pPr>
        <w:rPr>
          <w:sz w:val="22"/>
          <w:szCs w:val="22"/>
        </w:rPr>
      </w:pPr>
      <w:r>
        <w:rPr>
          <w:color w:val="000000"/>
          <w:sz w:val="22"/>
          <w:szCs w:val="22"/>
        </w:rPr>
        <w:t xml:space="preserve">Yes. Currently, I’m employed by </w:t>
      </w:r>
      <w:proofErr w:type="spellStart"/>
      <w:r>
        <w:rPr>
          <w:color w:val="000000"/>
          <w:sz w:val="22"/>
          <w:szCs w:val="22"/>
        </w:rPr>
        <w:t>Zendure</w:t>
      </w:r>
      <w:proofErr w:type="spellEnd"/>
      <w:r>
        <w:rPr>
          <w:color w:val="000000"/>
          <w:sz w:val="22"/>
          <w:szCs w:val="22"/>
        </w:rPr>
        <w:t>.</w:t>
      </w:r>
    </w:p>
    <w:p w14:paraId="5260434D" w14:textId="77777777" w:rsidR="00C019B7" w:rsidRDefault="00C019B7">
      <w:pPr>
        <w:rPr>
          <w:sz w:val="22"/>
          <w:szCs w:val="22"/>
        </w:rPr>
      </w:pPr>
    </w:p>
    <w:p w14:paraId="5202BF28" w14:textId="77777777" w:rsidR="00C019B7" w:rsidRDefault="00845E72">
      <w:pPr>
        <w:numPr>
          <w:ilvl w:val="0"/>
          <w:numId w:val="2"/>
        </w:numPr>
        <w:rPr>
          <w:color w:val="000000"/>
          <w:sz w:val="22"/>
          <w:szCs w:val="22"/>
        </w:rPr>
      </w:pPr>
      <w:r>
        <w:rPr>
          <w:color w:val="000000"/>
          <w:sz w:val="22"/>
          <w:szCs w:val="22"/>
        </w:rPr>
        <w:t xml:space="preserve">Will you be able to devote 20 to 40 hours of your time weekly </w:t>
      </w:r>
      <w:r>
        <w:rPr>
          <w:sz w:val="22"/>
          <w:szCs w:val="22"/>
        </w:rPr>
        <w:t>for Alameda Mortgage</w:t>
      </w:r>
      <w:r>
        <w:rPr>
          <w:color w:val="000000"/>
          <w:sz w:val="22"/>
          <w:szCs w:val="22"/>
        </w:rPr>
        <w:t>, Corp.?</w:t>
      </w:r>
    </w:p>
    <w:p w14:paraId="4E6C47BC" w14:textId="66FCD842" w:rsidR="00C019B7" w:rsidRDefault="001525DA">
      <w:pPr>
        <w:rPr>
          <w:sz w:val="22"/>
          <w:szCs w:val="22"/>
        </w:rPr>
      </w:pPr>
      <w:r>
        <w:rPr>
          <w:sz w:val="22"/>
          <w:szCs w:val="22"/>
        </w:rPr>
        <w:t>Yes, I will</w:t>
      </w:r>
    </w:p>
    <w:p w14:paraId="2B08C7D9" w14:textId="77777777" w:rsidR="00C019B7" w:rsidRDefault="00C019B7">
      <w:pPr>
        <w:rPr>
          <w:sz w:val="22"/>
          <w:szCs w:val="22"/>
        </w:rPr>
      </w:pPr>
    </w:p>
    <w:p w14:paraId="0AE78D6D" w14:textId="77777777" w:rsidR="00C019B7" w:rsidRDefault="00845E72">
      <w:pPr>
        <w:numPr>
          <w:ilvl w:val="0"/>
          <w:numId w:val="3"/>
        </w:numPr>
        <w:rPr>
          <w:color w:val="000000"/>
          <w:sz w:val="22"/>
          <w:szCs w:val="22"/>
        </w:rPr>
      </w:pPr>
      <w:r>
        <w:rPr>
          <w:color w:val="000000"/>
          <w:sz w:val="22"/>
          <w:szCs w:val="22"/>
        </w:rPr>
        <w:t>Tell us about yourself.</w:t>
      </w:r>
    </w:p>
    <w:p w14:paraId="13292A80" w14:textId="6A0629B8" w:rsidR="000F0C0D" w:rsidRDefault="001525DA" w:rsidP="001525DA">
      <w:pPr>
        <w:rPr>
          <w:color w:val="000000"/>
          <w:sz w:val="22"/>
          <w:szCs w:val="22"/>
        </w:rPr>
      </w:pPr>
      <w:r>
        <w:rPr>
          <w:color w:val="000000"/>
          <w:sz w:val="22"/>
          <w:szCs w:val="22"/>
        </w:rPr>
        <w:t xml:space="preserve">Dear, I’m Shihao. I’ve </w:t>
      </w:r>
      <w:r w:rsidR="0022118C">
        <w:rPr>
          <w:color w:val="000000"/>
          <w:sz w:val="22"/>
          <w:szCs w:val="22"/>
        </w:rPr>
        <w:t>achieved my two master’s degre</w:t>
      </w:r>
      <w:r w:rsidR="00044814">
        <w:rPr>
          <w:color w:val="000000"/>
          <w:sz w:val="22"/>
          <w:szCs w:val="22"/>
        </w:rPr>
        <w:t xml:space="preserve">es of Finance and Information Technology Management from UT Dallas in 2018. After that, I joined </w:t>
      </w:r>
      <w:proofErr w:type="spellStart"/>
      <w:r w:rsidR="00044814">
        <w:rPr>
          <w:color w:val="000000"/>
          <w:sz w:val="22"/>
          <w:szCs w:val="22"/>
        </w:rPr>
        <w:t>Zendure</w:t>
      </w:r>
      <w:proofErr w:type="spellEnd"/>
      <w:r w:rsidR="00044814">
        <w:rPr>
          <w:color w:val="000000"/>
          <w:sz w:val="22"/>
          <w:szCs w:val="22"/>
        </w:rPr>
        <w:t xml:space="preserve">, a premium power bank brand in Silicon Valley and I’m working as the Operations Analyst, Supply Chain. In the past two year, I </w:t>
      </w:r>
      <w:r w:rsidR="000F0C0D">
        <w:rPr>
          <w:color w:val="000000"/>
          <w:sz w:val="22"/>
          <w:szCs w:val="22"/>
        </w:rPr>
        <w:t>worked with different internal partners for serval projects, including to set up our internal ERP system (NetSuite), to optimize international shipping path and cost, and to set up shipping path with BestBuy Canada, etc.</w:t>
      </w:r>
      <w:r w:rsidR="00351A28">
        <w:rPr>
          <w:color w:val="000000"/>
          <w:sz w:val="22"/>
          <w:szCs w:val="22"/>
        </w:rPr>
        <w:t xml:space="preserve"> I have strong interest and passion in problem solving through financial modeling and data analysis skills. At the same time, I have the passion to work in the fast pace working environment after 2 years in the startup. </w:t>
      </w:r>
    </w:p>
    <w:p w14:paraId="097B5AAE" w14:textId="5C5268BA" w:rsidR="00351A28" w:rsidRDefault="00351A28" w:rsidP="001525DA">
      <w:pPr>
        <w:rPr>
          <w:color w:val="000000"/>
          <w:sz w:val="22"/>
          <w:szCs w:val="22"/>
        </w:rPr>
      </w:pPr>
    </w:p>
    <w:p w14:paraId="60888527" w14:textId="77777777" w:rsidR="00351A28" w:rsidRDefault="00351A28" w:rsidP="001525DA">
      <w:pPr>
        <w:rPr>
          <w:color w:val="000000"/>
          <w:sz w:val="22"/>
          <w:szCs w:val="22"/>
        </w:rPr>
      </w:pPr>
    </w:p>
    <w:p w14:paraId="7B9ED023" w14:textId="77777777" w:rsidR="00C019B7" w:rsidRDefault="00C019B7">
      <w:pPr>
        <w:ind w:left="720"/>
        <w:rPr>
          <w:color w:val="000000"/>
          <w:sz w:val="22"/>
          <w:szCs w:val="22"/>
        </w:rPr>
      </w:pPr>
    </w:p>
    <w:p w14:paraId="16A3CF85" w14:textId="77777777" w:rsidR="00C019B7" w:rsidRDefault="00845E72">
      <w:pPr>
        <w:numPr>
          <w:ilvl w:val="0"/>
          <w:numId w:val="3"/>
        </w:numPr>
        <w:rPr>
          <w:color w:val="000000"/>
          <w:sz w:val="22"/>
          <w:szCs w:val="22"/>
        </w:rPr>
      </w:pPr>
      <w:r>
        <w:rPr>
          <w:color w:val="000000"/>
          <w:sz w:val="22"/>
          <w:szCs w:val="22"/>
        </w:rPr>
        <w:lastRenderedPageBreak/>
        <w:t>What is the responsibility of a Data analyst?</w:t>
      </w:r>
    </w:p>
    <w:p w14:paraId="255CDE16" w14:textId="0430550A" w:rsidR="00C019B7" w:rsidRDefault="00351A28" w:rsidP="00351A28">
      <w:pPr>
        <w:rPr>
          <w:color w:val="000000"/>
          <w:sz w:val="22"/>
          <w:szCs w:val="22"/>
        </w:rPr>
      </w:pPr>
      <w:r>
        <w:rPr>
          <w:color w:val="000000"/>
          <w:sz w:val="22"/>
          <w:szCs w:val="22"/>
        </w:rPr>
        <w:t>For a data analyst, the majority responsibility i</w:t>
      </w:r>
      <w:r w:rsidR="0059127C">
        <w:rPr>
          <w:color w:val="000000"/>
          <w:sz w:val="22"/>
          <w:szCs w:val="22"/>
        </w:rPr>
        <w:t xml:space="preserve">ncludes conducting full lifecycle. This will let data analyst to find </w:t>
      </w:r>
      <w:r w:rsidR="002B2008">
        <w:rPr>
          <w:rFonts w:hint="eastAsia"/>
          <w:color w:val="000000"/>
          <w:sz w:val="22"/>
          <w:szCs w:val="22"/>
        </w:rPr>
        <w:t>real</w:t>
      </w:r>
      <w:r w:rsidR="002B2008">
        <w:rPr>
          <w:color w:val="000000"/>
          <w:sz w:val="22"/>
          <w:szCs w:val="22"/>
        </w:rPr>
        <w:t xml:space="preserve"> world problem, find. </w:t>
      </w:r>
      <w:r w:rsidR="0059127C">
        <w:rPr>
          <w:color w:val="000000"/>
          <w:sz w:val="22"/>
          <w:szCs w:val="22"/>
        </w:rPr>
        <w:t xml:space="preserve">the </w:t>
      </w:r>
      <w:r w:rsidR="0059127C">
        <w:rPr>
          <w:rFonts w:hint="eastAsia"/>
          <w:color w:val="000000"/>
          <w:sz w:val="22"/>
          <w:szCs w:val="22"/>
        </w:rPr>
        <w:t>insig</w:t>
      </w:r>
      <w:r w:rsidR="0059127C">
        <w:rPr>
          <w:color w:val="000000"/>
          <w:sz w:val="22"/>
          <w:szCs w:val="22"/>
        </w:rPr>
        <w:t xml:space="preserve">ht of data, </w:t>
      </w:r>
      <w:r w:rsidR="002B2008">
        <w:rPr>
          <w:color w:val="000000"/>
          <w:sz w:val="22"/>
          <w:szCs w:val="22"/>
        </w:rPr>
        <w:t xml:space="preserve">design or develop data model, </w:t>
      </w:r>
      <w:r w:rsidR="00F61F78">
        <w:rPr>
          <w:color w:val="000000"/>
          <w:sz w:val="22"/>
          <w:szCs w:val="22"/>
        </w:rPr>
        <w:t>and make valuable suggestion to the operations team.</w:t>
      </w:r>
    </w:p>
    <w:p w14:paraId="76C0B161" w14:textId="77777777" w:rsidR="00C019B7" w:rsidRDefault="00C019B7">
      <w:pPr>
        <w:ind w:left="720"/>
        <w:rPr>
          <w:color w:val="000000"/>
          <w:sz w:val="22"/>
          <w:szCs w:val="22"/>
        </w:rPr>
      </w:pPr>
    </w:p>
    <w:p w14:paraId="5961C9B4" w14:textId="77777777" w:rsidR="00C019B7" w:rsidRDefault="00845E72">
      <w:pPr>
        <w:numPr>
          <w:ilvl w:val="0"/>
          <w:numId w:val="3"/>
        </w:numPr>
        <w:rPr>
          <w:color w:val="000000"/>
          <w:sz w:val="22"/>
          <w:szCs w:val="22"/>
        </w:rPr>
      </w:pPr>
      <w:r>
        <w:rPr>
          <w:color w:val="000000"/>
          <w:sz w:val="22"/>
          <w:szCs w:val="22"/>
        </w:rPr>
        <w:t>Which data analyst software are you trained in?</w:t>
      </w:r>
    </w:p>
    <w:p w14:paraId="1783D4C9" w14:textId="614A0076" w:rsidR="00C019B7" w:rsidRDefault="00F61F78" w:rsidP="00F61F78">
      <w:pPr>
        <w:rPr>
          <w:color w:val="000000"/>
          <w:sz w:val="22"/>
          <w:szCs w:val="22"/>
        </w:rPr>
      </w:pPr>
      <w:r>
        <w:rPr>
          <w:color w:val="000000"/>
          <w:sz w:val="22"/>
          <w:szCs w:val="22"/>
        </w:rPr>
        <w:t>I’m mainly using Python and SQL to do data analysis. Also, I’d use MS excel as my tool as well.</w:t>
      </w:r>
    </w:p>
    <w:p w14:paraId="3786E70E" w14:textId="77777777" w:rsidR="00C019B7" w:rsidRDefault="00C019B7">
      <w:pPr>
        <w:ind w:left="720"/>
        <w:rPr>
          <w:color w:val="000000"/>
          <w:sz w:val="22"/>
          <w:szCs w:val="22"/>
        </w:rPr>
      </w:pPr>
    </w:p>
    <w:p w14:paraId="4D5ADB3A" w14:textId="77777777" w:rsidR="00C019B7" w:rsidRDefault="00845E72">
      <w:pPr>
        <w:numPr>
          <w:ilvl w:val="0"/>
          <w:numId w:val="3"/>
        </w:numPr>
        <w:rPr>
          <w:color w:val="000000"/>
          <w:sz w:val="22"/>
          <w:szCs w:val="22"/>
        </w:rPr>
      </w:pPr>
      <w:r>
        <w:rPr>
          <w:color w:val="000000"/>
          <w:sz w:val="22"/>
          <w:szCs w:val="22"/>
        </w:rPr>
        <w:t>What was your most difficult data analysis project?</w:t>
      </w:r>
    </w:p>
    <w:p w14:paraId="3199236D" w14:textId="010B6AA3" w:rsidR="00C019B7" w:rsidRDefault="004A0086" w:rsidP="00156689">
      <w:pPr>
        <w:rPr>
          <w:color w:val="000000"/>
          <w:sz w:val="22"/>
          <w:szCs w:val="22"/>
        </w:rPr>
      </w:pPr>
      <w:r>
        <w:rPr>
          <w:color w:val="000000"/>
          <w:sz w:val="22"/>
          <w:szCs w:val="22"/>
        </w:rPr>
        <w:t xml:space="preserve">The most difficult data analysis project I’ve met </w:t>
      </w:r>
      <w:r w:rsidR="00C72800">
        <w:rPr>
          <w:color w:val="000000"/>
          <w:sz w:val="22"/>
          <w:szCs w:val="22"/>
        </w:rPr>
        <w:t xml:space="preserve">is my movie recommendation project. I was trying to analysis a dataset from TMDB consisting of 26,000,0000 ratings and </w:t>
      </w:r>
      <w:r w:rsidR="005314D3">
        <w:rPr>
          <w:color w:val="000000"/>
          <w:sz w:val="22"/>
          <w:szCs w:val="22"/>
        </w:rPr>
        <w:t>750,000 tag applications. I explored the data to identify key features of movies.</w:t>
      </w:r>
    </w:p>
    <w:p w14:paraId="2E06943B" w14:textId="2EBE8E5B" w:rsidR="005314D3" w:rsidRDefault="005314D3" w:rsidP="00156689">
      <w:pPr>
        <w:rPr>
          <w:rFonts w:hint="eastAsia"/>
          <w:color w:val="000000"/>
          <w:sz w:val="22"/>
          <w:szCs w:val="22"/>
        </w:rPr>
      </w:pPr>
      <w:r>
        <w:rPr>
          <w:color w:val="000000"/>
          <w:sz w:val="22"/>
          <w:szCs w:val="22"/>
        </w:rPr>
        <w:t xml:space="preserve">The most difficult part for this project is to apply all the recommendation model to the data. I learned all the models in pandas, </w:t>
      </w:r>
      <w:proofErr w:type="spellStart"/>
      <w:r>
        <w:rPr>
          <w:color w:val="000000"/>
          <w:sz w:val="22"/>
          <w:szCs w:val="22"/>
        </w:rPr>
        <w:t>kenas</w:t>
      </w:r>
      <w:proofErr w:type="spellEnd"/>
      <w:r>
        <w:rPr>
          <w:color w:val="000000"/>
          <w:sz w:val="22"/>
          <w:szCs w:val="22"/>
        </w:rPr>
        <w:t xml:space="preserve">, </w:t>
      </w:r>
      <w:r w:rsidR="00EF0BF2">
        <w:rPr>
          <w:color w:val="000000"/>
          <w:sz w:val="22"/>
          <w:szCs w:val="22"/>
        </w:rPr>
        <w:t>etc.</w:t>
      </w:r>
      <w:r>
        <w:rPr>
          <w:color w:val="000000"/>
          <w:sz w:val="22"/>
          <w:szCs w:val="22"/>
        </w:rPr>
        <w:t xml:space="preserve"> </w:t>
      </w:r>
      <w:proofErr w:type="gramStart"/>
      <w:r>
        <w:rPr>
          <w:color w:val="000000"/>
          <w:sz w:val="22"/>
          <w:szCs w:val="22"/>
        </w:rPr>
        <w:t>and also</w:t>
      </w:r>
      <w:proofErr w:type="gramEnd"/>
      <w:r>
        <w:rPr>
          <w:color w:val="000000"/>
          <w:sz w:val="22"/>
          <w:szCs w:val="22"/>
        </w:rPr>
        <w:t xml:space="preserve"> embed them together. </w:t>
      </w:r>
    </w:p>
    <w:p w14:paraId="5AF0E0E4" w14:textId="77777777" w:rsidR="00C019B7" w:rsidRDefault="00C019B7">
      <w:pPr>
        <w:ind w:left="720"/>
        <w:rPr>
          <w:color w:val="000000"/>
          <w:sz w:val="22"/>
          <w:szCs w:val="22"/>
        </w:rPr>
      </w:pPr>
    </w:p>
    <w:p w14:paraId="65F071ED" w14:textId="77777777" w:rsidR="00C019B7" w:rsidRDefault="00845E72">
      <w:pPr>
        <w:numPr>
          <w:ilvl w:val="0"/>
          <w:numId w:val="3"/>
        </w:numPr>
        <w:rPr>
          <w:color w:val="000000"/>
          <w:sz w:val="22"/>
          <w:szCs w:val="22"/>
        </w:rPr>
      </w:pPr>
      <w:r>
        <w:rPr>
          <w:color w:val="000000"/>
          <w:sz w:val="22"/>
          <w:szCs w:val="22"/>
        </w:rPr>
        <w:t>How do you handle pressure at work?</w:t>
      </w:r>
    </w:p>
    <w:p w14:paraId="544F8EE7" w14:textId="6F10ADE1" w:rsidR="00C019B7" w:rsidRPr="00134755" w:rsidRDefault="00134755">
      <w:pPr>
        <w:rPr>
          <w:rFonts w:ascii="SimSun" w:eastAsia="SimSun" w:hAnsi="SimSun" w:cs="SimSun"/>
          <w:sz w:val="22"/>
          <w:szCs w:val="22"/>
        </w:rPr>
      </w:pPr>
      <w:r>
        <w:rPr>
          <w:sz w:val="22"/>
          <w:szCs w:val="22"/>
        </w:rPr>
        <w:t>Most of my pressure at work is coming from too many jobs and tas</w:t>
      </w:r>
      <w:r w:rsidR="00F620A9">
        <w:rPr>
          <w:sz w:val="22"/>
          <w:szCs w:val="22"/>
        </w:rPr>
        <w:t xml:space="preserve">ks. I will prioritize all my tasks when I feel pressure and management my time for different tasks. </w:t>
      </w:r>
    </w:p>
    <w:p w14:paraId="0B2A0CC9" w14:textId="77777777" w:rsidR="00C019B7" w:rsidRDefault="00C019B7">
      <w:pPr>
        <w:ind w:left="720"/>
        <w:rPr>
          <w:color w:val="000000"/>
          <w:sz w:val="22"/>
          <w:szCs w:val="22"/>
        </w:rPr>
      </w:pPr>
    </w:p>
    <w:p w14:paraId="67393ED4" w14:textId="77777777" w:rsidR="00C019B7" w:rsidRDefault="00845E72">
      <w:pPr>
        <w:numPr>
          <w:ilvl w:val="0"/>
          <w:numId w:val="3"/>
        </w:numPr>
        <w:rPr>
          <w:color w:val="000000"/>
          <w:sz w:val="22"/>
          <w:szCs w:val="22"/>
        </w:rPr>
      </w:pPr>
      <w:r>
        <w:rPr>
          <w:color w:val="000000"/>
          <w:sz w:val="22"/>
          <w:szCs w:val="22"/>
        </w:rPr>
        <w:t>What do you find interesting about this position?</w:t>
      </w:r>
    </w:p>
    <w:p w14:paraId="1A2C339E" w14:textId="421A2DCE" w:rsidR="00C019B7" w:rsidRDefault="00EF0BF2">
      <w:pPr>
        <w:rPr>
          <w:sz w:val="22"/>
          <w:szCs w:val="22"/>
        </w:rPr>
      </w:pPr>
      <w:r>
        <w:rPr>
          <w:sz w:val="22"/>
          <w:szCs w:val="22"/>
        </w:rPr>
        <w:t xml:space="preserve">I feel this role is a great fit with my background and career expectation. I’m looking for such a position in both finance and data analysis field. </w:t>
      </w:r>
    </w:p>
    <w:p w14:paraId="2CC4FDC1" w14:textId="77777777" w:rsidR="00C019B7" w:rsidRDefault="00C019B7">
      <w:pPr>
        <w:rPr>
          <w:sz w:val="22"/>
          <w:szCs w:val="22"/>
        </w:rPr>
      </w:pPr>
    </w:p>
    <w:p w14:paraId="1C47A849" w14:textId="77777777" w:rsidR="00C019B7" w:rsidRDefault="00845E72">
      <w:pPr>
        <w:numPr>
          <w:ilvl w:val="0"/>
          <w:numId w:val="3"/>
        </w:numPr>
        <w:rPr>
          <w:color w:val="000000"/>
          <w:sz w:val="22"/>
          <w:szCs w:val="22"/>
        </w:rPr>
      </w:pPr>
      <w:r>
        <w:rPr>
          <w:color w:val="000000"/>
          <w:sz w:val="22"/>
          <w:szCs w:val="22"/>
        </w:rPr>
        <w:t>Why should we hire you to work here?</w:t>
      </w:r>
    </w:p>
    <w:p w14:paraId="040FC3D4" w14:textId="7AE2E9A1" w:rsidR="00C019B7" w:rsidRDefault="005314D3">
      <w:pPr>
        <w:rPr>
          <w:sz w:val="22"/>
          <w:szCs w:val="22"/>
        </w:rPr>
      </w:pPr>
      <w:r>
        <w:rPr>
          <w:sz w:val="22"/>
          <w:szCs w:val="22"/>
        </w:rPr>
        <w:t xml:space="preserve">According to my background, I have knowledge of financing and data analysis. I think myself is a great fit for this position. At the same time, I have the experience in the </w:t>
      </w:r>
      <w:r w:rsidR="00EF0BF2">
        <w:rPr>
          <w:sz w:val="22"/>
          <w:szCs w:val="22"/>
        </w:rPr>
        <w:t>startup,</w:t>
      </w:r>
      <w:r>
        <w:rPr>
          <w:sz w:val="22"/>
          <w:szCs w:val="22"/>
        </w:rPr>
        <w:t xml:space="preserve"> and I really have the passion </w:t>
      </w:r>
      <w:r w:rsidR="00EF0BF2">
        <w:rPr>
          <w:sz w:val="22"/>
          <w:szCs w:val="22"/>
        </w:rPr>
        <w:t xml:space="preserve">in working in this fast pace environment. I also have a strong motivation to excel my data analysis skills. </w:t>
      </w:r>
    </w:p>
    <w:p w14:paraId="6BD83E2E" w14:textId="77777777" w:rsidR="00C019B7" w:rsidRDefault="00C019B7">
      <w:pPr>
        <w:ind w:left="720"/>
        <w:rPr>
          <w:color w:val="000000"/>
          <w:sz w:val="22"/>
          <w:szCs w:val="22"/>
        </w:rPr>
      </w:pPr>
    </w:p>
    <w:p w14:paraId="61D66451" w14:textId="77777777" w:rsidR="00C019B7" w:rsidRDefault="00845E72">
      <w:pPr>
        <w:numPr>
          <w:ilvl w:val="0"/>
          <w:numId w:val="3"/>
        </w:numPr>
        <w:rPr>
          <w:color w:val="000000"/>
          <w:sz w:val="22"/>
          <w:szCs w:val="22"/>
        </w:rPr>
      </w:pPr>
      <w:r>
        <w:rPr>
          <w:color w:val="000000"/>
          <w:sz w:val="22"/>
          <w:szCs w:val="22"/>
        </w:rPr>
        <w:t>What salary range are you expecting?</w:t>
      </w:r>
    </w:p>
    <w:p w14:paraId="78D37022" w14:textId="72A6F589" w:rsidR="00C019B7" w:rsidRDefault="006A5875" w:rsidP="00F620A9">
      <w:pPr>
        <w:rPr>
          <w:color w:val="000000"/>
          <w:sz w:val="22"/>
          <w:szCs w:val="22"/>
        </w:rPr>
      </w:pPr>
      <w:r>
        <w:rPr>
          <w:color w:val="000000"/>
          <w:sz w:val="22"/>
          <w:szCs w:val="22"/>
        </w:rPr>
        <w:t xml:space="preserve">My salary expectation is USD 60,000 annually. </w:t>
      </w:r>
    </w:p>
    <w:p w14:paraId="6281BA17" w14:textId="77777777" w:rsidR="00C019B7" w:rsidRDefault="00C019B7">
      <w:pPr>
        <w:ind w:left="720"/>
        <w:rPr>
          <w:color w:val="000000"/>
          <w:sz w:val="22"/>
          <w:szCs w:val="22"/>
        </w:rPr>
      </w:pPr>
    </w:p>
    <w:p w14:paraId="25CCFA5F" w14:textId="77777777" w:rsidR="00C019B7" w:rsidRDefault="00845E72">
      <w:pPr>
        <w:numPr>
          <w:ilvl w:val="0"/>
          <w:numId w:val="3"/>
        </w:numPr>
        <w:rPr>
          <w:color w:val="000000"/>
          <w:sz w:val="22"/>
          <w:szCs w:val="22"/>
        </w:rPr>
      </w:pPr>
      <w:r>
        <w:rPr>
          <w:color w:val="000000"/>
          <w:sz w:val="22"/>
          <w:szCs w:val="22"/>
        </w:rPr>
        <w:t>Explain what should be done with suspected or missing data?</w:t>
      </w:r>
    </w:p>
    <w:p w14:paraId="43ADC536" w14:textId="536A0D7D" w:rsidR="00C019B7" w:rsidRDefault="005C28FB" w:rsidP="005C28FB">
      <w:pPr>
        <w:rPr>
          <w:color w:val="000000"/>
          <w:sz w:val="22"/>
          <w:szCs w:val="22"/>
        </w:rPr>
      </w:pPr>
      <w:r>
        <w:rPr>
          <w:color w:val="000000"/>
          <w:sz w:val="22"/>
          <w:szCs w:val="22"/>
        </w:rPr>
        <w:t>First, I will check the percentage of missing data or suspected data to figure out if I need to drop the feature in this analysis project. If 90%+ of data is missed, I will drop this feature or rows.</w:t>
      </w:r>
      <w:r w:rsidR="00C72800">
        <w:rPr>
          <w:color w:val="000000"/>
          <w:sz w:val="22"/>
          <w:szCs w:val="22"/>
        </w:rPr>
        <w:t xml:space="preserve"> </w:t>
      </w:r>
    </w:p>
    <w:p w14:paraId="269462C8" w14:textId="440B899D" w:rsidR="00C72800" w:rsidRDefault="00C72800" w:rsidP="005C28FB">
      <w:pPr>
        <w:rPr>
          <w:color w:val="000000"/>
          <w:sz w:val="22"/>
          <w:szCs w:val="22"/>
        </w:rPr>
      </w:pPr>
      <w:r>
        <w:rPr>
          <w:color w:val="000000"/>
          <w:sz w:val="22"/>
          <w:szCs w:val="22"/>
        </w:rPr>
        <w:t xml:space="preserve">If not, I will try to find if there is anything to replace the missing data by mean, medium, etc. </w:t>
      </w:r>
    </w:p>
    <w:p w14:paraId="7C737305" w14:textId="77777777" w:rsidR="00C019B7" w:rsidRDefault="00C019B7">
      <w:pPr>
        <w:ind w:left="720"/>
        <w:rPr>
          <w:color w:val="000000"/>
          <w:sz w:val="22"/>
          <w:szCs w:val="22"/>
        </w:rPr>
      </w:pPr>
    </w:p>
    <w:p w14:paraId="74106ED0" w14:textId="77777777" w:rsidR="00C019B7" w:rsidRDefault="00845E72">
      <w:pPr>
        <w:numPr>
          <w:ilvl w:val="0"/>
          <w:numId w:val="3"/>
        </w:numPr>
        <w:rPr>
          <w:color w:val="000000"/>
          <w:sz w:val="22"/>
          <w:szCs w:val="22"/>
        </w:rPr>
      </w:pPr>
      <w:r>
        <w:rPr>
          <w:color w:val="000000"/>
          <w:sz w:val="22"/>
          <w:szCs w:val="22"/>
        </w:rPr>
        <w:t>What are the key skills required for Data Analyst?</w:t>
      </w:r>
    </w:p>
    <w:p w14:paraId="35782643" w14:textId="09FC059E" w:rsidR="00C019B7" w:rsidRDefault="005C28FB" w:rsidP="005C28FB">
      <w:pPr>
        <w:rPr>
          <w:color w:val="000000"/>
          <w:sz w:val="22"/>
          <w:szCs w:val="22"/>
        </w:rPr>
      </w:pPr>
      <w:r>
        <w:rPr>
          <w:color w:val="000000"/>
          <w:sz w:val="22"/>
          <w:szCs w:val="22"/>
        </w:rPr>
        <w:t xml:space="preserve">The key skill for Data Analyst is communication and the ability to find the insight from massive data. I think besides the advance skills of coding or data modeling, the communication with the team, project managers, or software engineers is critical for a data analysis. As a data analyst, I need have a deep understand of the requirement of project and the data.  </w:t>
      </w:r>
    </w:p>
    <w:p w14:paraId="5D60A630" w14:textId="77777777" w:rsidR="00C019B7" w:rsidRDefault="00C019B7">
      <w:pPr>
        <w:ind w:left="720"/>
        <w:rPr>
          <w:color w:val="000000"/>
          <w:sz w:val="22"/>
          <w:szCs w:val="22"/>
        </w:rPr>
      </w:pPr>
    </w:p>
    <w:p w14:paraId="5FD47513" w14:textId="77777777" w:rsidR="00C019B7" w:rsidRDefault="00845E72">
      <w:pPr>
        <w:numPr>
          <w:ilvl w:val="0"/>
          <w:numId w:val="3"/>
        </w:numPr>
        <w:rPr>
          <w:color w:val="000000"/>
          <w:sz w:val="22"/>
          <w:szCs w:val="22"/>
        </w:rPr>
      </w:pPr>
      <w:r>
        <w:rPr>
          <w:color w:val="000000"/>
          <w:sz w:val="22"/>
          <w:szCs w:val="22"/>
        </w:rPr>
        <w:t>How do you keep your team-mate motivated in the face of tight deadlines?</w:t>
      </w:r>
    </w:p>
    <w:p w14:paraId="073D0B07" w14:textId="77777777" w:rsidR="001F607C" w:rsidRDefault="001F607C" w:rsidP="001F607C">
      <w:pPr>
        <w:rPr>
          <w:color w:val="000000"/>
          <w:sz w:val="22"/>
          <w:szCs w:val="22"/>
        </w:rPr>
      </w:pPr>
      <w:r>
        <w:rPr>
          <w:color w:val="000000"/>
          <w:sz w:val="22"/>
          <w:szCs w:val="22"/>
        </w:rPr>
        <w:t xml:space="preserve">For a tight deadline, I will first have a meeting with my teammate and try to split the task for each team-mate. We should </w:t>
      </w:r>
      <w:proofErr w:type="gramStart"/>
      <w:r>
        <w:rPr>
          <w:color w:val="000000"/>
          <w:sz w:val="22"/>
          <w:szCs w:val="22"/>
        </w:rPr>
        <w:t>take action</w:t>
      </w:r>
      <w:proofErr w:type="gramEnd"/>
      <w:r>
        <w:rPr>
          <w:color w:val="000000"/>
          <w:sz w:val="22"/>
          <w:szCs w:val="22"/>
        </w:rPr>
        <w:t xml:space="preserve"> right after we have a detailed plan or road map for the task.</w:t>
      </w:r>
    </w:p>
    <w:p w14:paraId="749C3A7B" w14:textId="38D62B74" w:rsidR="00C019B7" w:rsidRDefault="001F607C" w:rsidP="001F607C">
      <w:pPr>
        <w:rPr>
          <w:color w:val="000000"/>
          <w:sz w:val="22"/>
          <w:szCs w:val="22"/>
        </w:rPr>
      </w:pPr>
      <w:r>
        <w:rPr>
          <w:color w:val="000000"/>
          <w:sz w:val="22"/>
          <w:szCs w:val="22"/>
        </w:rPr>
        <w:t xml:space="preserve">After the initial meeting, I will also sync with our team-mate periodically, like hourly, every half day or one day. In that case, we are trying to make sure everyone is on the right pace. We could modify </w:t>
      </w:r>
      <w:r w:rsidR="005C28FB">
        <w:rPr>
          <w:color w:val="000000"/>
          <w:sz w:val="22"/>
          <w:szCs w:val="22"/>
        </w:rPr>
        <w:t xml:space="preserve">the task accordingly if anyone meet any difficulties or big achievement. </w:t>
      </w:r>
      <w:r>
        <w:rPr>
          <w:color w:val="000000"/>
          <w:sz w:val="22"/>
          <w:szCs w:val="22"/>
        </w:rPr>
        <w:t xml:space="preserve"> </w:t>
      </w:r>
    </w:p>
    <w:p w14:paraId="287C860F" w14:textId="77777777" w:rsidR="00C019B7" w:rsidRDefault="00C019B7">
      <w:pPr>
        <w:ind w:left="720"/>
        <w:rPr>
          <w:color w:val="000000"/>
          <w:sz w:val="22"/>
          <w:szCs w:val="22"/>
        </w:rPr>
      </w:pPr>
    </w:p>
    <w:p w14:paraId="4C2FAD36" w14:textId="77777777" w:rsidR="00C019B7" w:rsidRDefault="00845E72">
      <w:pPr>
        <w:numPr>
          <w:ilvl w:val="0"/>
          <w:numId w:val="3"/>
        </w:numPr>
      </w:pPr>
      <w:r>
        <w:rPr>
          <w:color w:val="000000"/>
          <w:sz w:val="22"/>
          <w:szCs w:val="22"/>
        </w:rPr>
        <w:t>What are the criteria for a good data model?</w:t>
      </w:r>
    </w:p>
    <w:p w14:paraId="5C14E08F" w14:textId="30D24A0A" w:rsidR="00C019B7" w:rsidRDefault="00F620A9">
      <w:r>
        <w:t xml:space="preserve">For a good data model, </w:t>
      </w:r>
      <w:r w:rsidR="00EA7A01">
        <w:t xml:space="preserve">there are some criteria: the data in a good model can be easily consumed. The data model can be scalable. The model </w:t>
      </w:r>
      <w:r w:rsidR="003126E0">
        <w:t xml:space="preserve">should provide predictable performance. </w:t>
      </w:r>
      <w:proofErr w:type="gramStart"/>
      <w:r w:rsidR="003126E0">
        <w:t>Last but not least</w:t>
      </w:r>
      <w:proofErr w:type="gramEnd"/>
      <w:r w:rsidR="003126E0">
        <w:t xml:space="preserve">, a good model can adapt to changes for new requirements. </w:t>
      </w:r>
    </w:p>
    <w:p w14:paraId="27F7B607" w14:textId="77777777" w:rsidR="00C019B7" w:rsidRDefault="00C019B7"/>
    <w:p w14:paraId="650EE97B" w14:textId="4F333AFE" w:rsidR="00C019B7" w:rsidRPr="0015494A" w:rsidRDefault="00845E72">
      <w:pPr>
        <w:numPr>
          <w:ilvl w:val="0"/>
          <w:numId w:val="3"/>
        </w:numPr>
      </w:pPr>
      <w:r>
        <w:rPr>
          <w:color w:val="000000"/>
          <w:sz w:val="22"/>
          <w:szCs w:val="22"/>
        </w:rPr>
        <w:t>What computer software and databases have you worked with? What purpose did they serve?</w:t>
      </w:r>
    </w:p>
    <w:p w14:paraId="45BA5D24" w14:textId="4A484729" w:rsidR="0015494A" w:rsidRDefault="0015494A" w:rsidP="0015494A">
      <w:pPr>
        <w:rPr>
          <w:color w:val="000000"/>
          <w:sz w:val="22"/>
          <w:szCs w:val="22"/>
        </w:rPr>
      </w:pPr>
      <w:r>
        <w:rPr>
          <w:color w:val="000000"/>
          <w:sz w:val="22"/>
          <w:szCs w:val="22"/>
        </w:rPr>
        <w:t>I’m mainly working with MySQL, Python and Tableau for my data analysis.</w:t>
      </w:r>
    </w:p>
    <w:p w14:paraId="3057C88A" w14:textId="48665401" w:rsidR="004A0086" w:rsidRDefault="0015494A" w:rsidP="0015494A">
      <w:pPr>
        <w:rPr>
          <w:color w:val="000000"/>
          <w:sz w:val="22"/>
          <w:szCs w:val="22"/>
        </w:rPr>
      </w:pPr>
      <w:r>
        <w:rPr>
          <w:color w:val="000000"/>
          <w:sz w:val="22"/>
          <w:szCs w:val="22"/>
        </w:rPr>
        <w:t xml:space="preserve">I will use </w:t>
      </w:r>
      <w:r w:rsidR="004A0086">
        <w:rPr>
          <w:color w:val="000000"/>
          <w:sz w:val="22"/>
          <w:szCs w:val="22"/>
        </w:rPr>
        <w:t xml:space="preserve">MySQL &amp; Python in </w:t>
      </w:r>
      <w:proofErr w:type="spellStart"/>
      <w:r w:rsidR="004A0086">
        <w:rPr>
          <w:color w:val="000000"/>
          <w:sz w:val="22"/>
          <w:szCs w:val="22"/>
        </w:rPr>
        <w:t>Jupyter</w:t>
      </w:r>
      <w:proofErr w:type="spellEnd"/>
      <w:r w:rsidR="004A0086">
        <w:rPr>
          <w:color w:val="000000"/>
          <w:sz w:val="22"/>
          <w:szCs w:val="22"/>
        </w:rPr>
        <w:t xml:space="preserve"> Notebook to explore the dataset, create data model, visualize some basic plots, and verify my model. </w:t>
      </w:r>
    </w:p>
    <w:p w14:paraId="5936CE84" w14:textId="75F7A913" w:rsidR="004A0086" w:rsidRPr="0015494A" w:rsidRDefault="004A0086" w:rsidP="0015494A">
      <w:pPr>
        <w:rPr>
          <w:color w:val="000000"/>
          <w:sz w:val="22"/>
          <w:szCs w:val="22"/>
        </w:rPr>
      </w:pPr>
      <w:r>
        <w:rPr>
          <w:color w:val="000000"/>
          <w:sz w:val="22"/>
          <w:szCs w:val="22"/>
        </w:rPr>
        <w:t>When I need to do some advance visualization or create some dashboards, I will use Tableau.</w:t>
      </w:r>
    </w:p>
    <w:sectPr w:rsidR="004A0086" w:rsidRPr="0015494A">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56836" w14:textId="77777777" w:rsidR="005F5684" w:rsidRDefault="005F5684">
      <w:r>
        <w:separator/>
      </w:r>
    </w:p>
  </w:endnote>
  <w:endnote w:type="continuationSeparator" w:id="0">
    <w:p w14:paraId="45D85B55" w14:textId="77777777" w:rsidR="005F5684" w:rsidRDefault="005F5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Segoe Print"/>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altName w:val="﷽﷽﷽﷽﷽﷽﷽﷽.pngﺱ翿"/>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Segoe Print"/>
    <w:panose1 w:val="020B0604020202020204"/>
    <w:charset w:val="00"/>
    <w:family w:val="auto"/>
    <w:pitch w:val="default"/>
  </w:font>
  <w:font w:name="Microsoft JhengHei">
    <w:panose1 w:val="020B0604030504040204"/>
    <w:charset w:val="88"/>
    <w:family w:val="swiss"/>
    <w:pitch w:val="variable"/>
    <w:sig w:usb0="00000087" w:usb1="288F4000" w:usb2="00000016" w:usb3="00000000" w:csb0="00100009"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F6C01" w14:textId="77777777" w:rsidR="005F5684" w:rsidRDefault="005F5684">
      <w:r>
        <w:separator/>
      </w:r>
    </w:p>
  </w:footnote>
  <w:footnote w:type="continuationSeparator" w:id="0">
    <w:p w14:paraId="4D1FA8D2" w14:textId="77777777" w:rsidR="005F5684" w:rsidRDefault="005F56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53208E"/>
    <w:multiLevelType w:val="multilevel"/>
    <w:tmpl w:val="00532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9ADCABA"/>
    <w:multiLevelType w:val="multilevel"/>
    <w:tmpl w:val="59ADC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9B7"/>
    <w:rsid w:val="00044814"/>
    <w:rsid w:val="000F0C0D"/>
    <w:rsid w:val="00134755"/>
    <w:rsid w:val="001525DA"/>
    <w:rsid w:val="0015494A"/>
    <w:rsid w:val="00156689"/>
    <w:rsid w:val="001F607C"/>
    <w:rsid w:val="002167B4"/>
    <w:rsid w:val="0022118C"/>
    <w:rsid w:val="002B2008"/>
    <w:rsid w:val="003126E0"/>
    <w:rsid w:val="00351A28"/>
    <w:rsid w:val="004A0086"/>
    <w:rsid w:val="005314D3"/>
    <w:rsid w:val="0059127C"/>
    <w:rsid w:val="005C28FB"/>
    <w:rsid w:val="005F5684"/>
    <w:rsid w:val="006A5875"/>
    <w:rsid w:val="00845E72"/>
    <w:rsid w:val="00C019B7"/>
    <w:rsid w:val="00C72800"/>
    <w:rsid w:val="00DE1ABA"/>
    <w:rsid w:val="00EA7A01"/>
    <w:rsid w:val="00EF0BF2"/>
    <w:rsid w:val="00F61F78"/>
    <w:rsid w:val="00F620A9"/>
    <w:rsid w:val="2D130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B91165"/>
  <w15:docId w15:val="{5D728153-C418-6045-A9D0-37DB5BD6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uiPriority="1"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FkBixwWRavEqMaNq7judweHQ0Q==">AMUW2mUL3++UjMUFv4qIFxQGcwo4KdcRad7c5aI3SNRKqmFpxDXPqlcqTMoXZXs/Kppa0pfiKqaG4z8BZI0qxLXFXNSbEChwNW5nJKYJngdO7odU63PrlPE=</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Charles Ying</cp:lastModifiedBy>
  <cp:revision>3</cp:revision>
  <dcterms:created xsi:type="dcterms:W3CDTF">2021-04-19T01:42:00Z</dcterms:created>
  <dcterms:modified xsi:type="dcterms:W3CDTF">2021-05-04T07:19:00Z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